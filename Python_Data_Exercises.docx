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1AF6" w14:textId="77777777" w:rsidR="006876D8" w:rsidRDefault="00000000">
      <w:pPr>
        <w:pStyle w:val="Heading1"/>
      </w:pPr>
      <w:r>
        <w:t>Python Data Engineering Exercises - Banking Domain</w:t>
      </w:r>
    </w:p>
    <w:p w14:paraId="221036D8" w14:textId="77777777" w:rsidR="006876D8" w:rsidRDefault="00000000">
      <w:pPr>
        <w:pStyle w:val="Heading2"/>
      </w:pPr>
      <w:r>
        <w:t>Scenario 1: CSV from Database + CSV from Local</w:t>
      </w:r>
    </w:p>
    <w:p w14:paraId="6314D063" w14:textId="77777777" w:rsidR="006876D8" w:rsidRDefault="00000000">
      <w:r>
        <w:t>Objective: Read banking transaction data from a database table (exported as CSV) and store it in a Pandas DataFrame as well as a temporary local file. Then read another CSV file from a local location containing supplementary banking customer details, join the two datasets, apply reconciliation and transformations, and generate a report.</w:t>
      </w:r>
    </w:p>
    <w:p w14:paraId="308B5097" w14:textId="77777777" w:rsidR="006876D8" w:rsidRDefault="00000000">
      <w:r>
        <w:t>Fields: Account_Number, Customer_Name, Branch_Code, Transaction_Date, Transaction_Type, Transaction_Amount, Balance, Currency, Account_Status</w:t>
      </w:r>
    </w:p>
    <w:p w14:paraId="6B9F7689" w14:textId="77777777" w:rsidR="006876D8" w:rsidRDefault="00000000">
      <w:pPr>
        <w:pStyle w:val="Heading3"/>
      </w:pPr>
      <w:r>
        <w:t>Steps:</w:t>
      </w:r>
    </w:p>
    <w:p w14:paraId="5F93631F" w14:textId="77777777" w:rsidR="006876D8" w:rsidRDefault="00000000">
      <w:r>
        <w:t>1. Read CSV data exported from a database into a Pandas DataFrame.</w:t>
      </w:r>
    </w:p>
    <w:p w14:paraId="344E981F" w14:textId="77777777" w:rsidR="006876D8" w:rsidRDefault="00000000">
      <w:r>
        <w:t>2. Save this DataFrame as a temporary CSV file in a local directory.</w:t>
      </w:r>
    </w:p>
    <w:p w14:paraId="462E9A67" w14:textId="77777777" w:rsidR="006876D8" w:rsidRDefault="00000000">
      <w:r>
        <w:t>3. Read the input CSV file from local storage containing complementary customer details.</w:t>
      </w:r>
    </w:p>
    <w:p w14:paraId="04E643A7" w14:textId="77777777" w:rsidR="006876D8" w:rsidRDefault="00000000">
      <w:r>
        <w:t>4. Perform an inner join on 'Account_Number'.</w:t>
      </w:r>
    </w:p>
    <w:p w14:paraId="10BE162B" w14:textId="77777777" w:rsidR="006876D8" w:rsidRDefault="00000000">
      <w:r>
        <w:t>5. Transformations:</w:t>
      </w:r>
    </w:p>
    <w:p w14:paraId="67652172" w14:textId="77777777" w:rsidR="006876D8" w:rsidRDefault="00000000">
      <w:r>
        <w:t xml:space="preserve">   - Standardize 'Customer_Name' to title case.</w:t>
      </w:r>
    </w:p>
    <w:p w14:paraId="2DC10A9A" w14:textId="77777777" w:rsidR="006876D8" w:rsidRDefault="00000000">
      <w:r>
        <w:t xml:space="preserve">   - Extract the year and month from 'Transaction_Date'.</w:t>
      </w:r>
    </w:p>
    <w:p w14:paraId="61C076E8" w14:textId="77777777" w:rsidR="006876D8" w:rsidRDefault="00000000">
      <w:r>
        <w:t xml:space="preserve">   - Convert 'Currency' to uppercase.</w:t>
      </w:r>
    </w:p>
    <w:p w14:paraId="2F9E8EA1" w14:textId="77777777" w:rsidR="006876D8" w:rsidRDefault="00000000">
      <w:r>
        <w:t xml:space="preserve">   - Filter out transactions with 'Account_Status' = 'Closed'.</w:t>
      </w:r>
    </w:p>
    <w:p w14:paraId="70D282FD" w14:textId="77777777" w:rsidR="006876D8" w:rsidRDefault="00000000">
      <w:r>
        <w:t xml:space="preserve">   - Calculate transaction amount in USD if multi-currency.</w:t>
      </w:r>
    </w:p>
    <w:p w14:paraId="56F80F35" w14:textId="77777777" w:rsidR="006876D8" w:rsidRDefault="00000000">
      <w:r>
        <w:t xml:space="preserve">   - Group by 'Branch_Code' and 'Transaction_Type' to get counts and total amounts.</w:t>
      </w:r>
    </w:p>
    <w:p w14:paraId="056C424B" w14:textId="77777777" w:rsidR="006876D8" w:rsidRDefault="00000000">
      <w:r>
        <w:t>6. Save the output as a CSV report to local storage.</w:t>
      </w:r>
    </w:p>
    <w:p w14:paraId="2537E926" w14:textId="77777777" w:rsidR="006876D8" w:rsidRDefault="00000000">
      <w:pPr>
        <w:pStyle w:val="Heading2"/>
      </w:pPr>
      <w:r>
        <w:t>Scenario 2: CSV from Database + Fixed Width File from Local</w:t>
      </w:r>
    </w:p>
    <w:p w14:paraId="6CF82F98" w14:textId="77777777" w:rsidR="006876D8" w:rsidRDefault="00000000">
      <w:r>
        <w:t>Objective: Same as Scenario 1, except the supplementary input file from local storage is in fixed-width format.</w:t>
      </w:r>
    </w:p>
    <w:p w14:paraId="0846BD6D" w14:textId="77777777" w:rsidR="006876D8" w:rsidRDefault="00000000">
      <w:r>
        <w:t>Fields: Account_Number, Customer_Name, Branch_Code, Transaction_Date, Transaction_Type, Transaction_Amount, Balance, Currency, Account_Status</w:t>
      </w:r>
    </w:p>
    <w:p w14:paraId="1CDDC4F5" w14:textId="77777777" w:rsidR="006876D8" w:rsidRDefault="00000000">
      <w:pPr>
        <w:pStyle w:val="Heading3"/>
      </w:pPr>
      <w:r>
        <w:t>Steps:</w:t>
      </w:r>
    </w:p>
    <w:p w14:paraId="02D9B3FD" w14:textId="77777777" w:rsidR="006876D8" w:rsidRDefault="00000000">
      <w:r>
        <w:t>1. Read CSV data from database export into a Pandas DataFrame.</w:t>
      </w:r>
    </w:p>
    <w:p w14:paraId="74DAA13C" w14:textId="77777777" w:rsidR="006876D8" w:rsidRDefault="00000000">
      <w:r>
        <w:t>2. Save it as a temporary CSV file locally.</w:t>
      </w:r>
    </w:p>
    <w:p w14:paraId="02688113" w14:textId="77777777" w:rsidR="006876D8" w:rsidRDefault="00000000">
      <w:r>
        <w:lastRenderedPageBreak/>
        <w:t>3. Read the fixed-width file (define column widths for all fields).</w:t>
      </w:r>
    </w:p>
    <w:p w14:paraId="7E2C6D1F" w14:textId="77777777" w:rsidR="006876D8" w:rsidRDefault="00000000">
      <w:r>
        <w:t>4. Perform join on 'Account_Number'.</w:t>
      </w:r>
    </w:p>
    <w:p w14:paraId="09633973" w14:textId="77777777" w:rsidR="006876D8" w:rsidRDefault="00000000">
      <w:r>
        <w:t>5. Transformations:</w:t>
      </w:r>
    </w:p>
    <w:p w14:paraId="3E9FAC7F" w14:textId="77777777" w:rsidR="006876D8" w:rsidRDefault="00000000">
      <w:r>
        <w:t xml:space="preserve">   - Strip and clean 'Customer_Name' and remove unwanted characters.</w:t>
      </w:r>
    </w:p>
    <w:p w14:paraId="0EA95510" w14:textId="77777777" w:rsidR="006876D8" w:rsidRDefault="00000000">
      <w:r>
        <w:t xml:space="preserve">   - Format 'Transaction_Date' to 'YYYY-MM-DD'.</w:t>
      </w:r>
    </w:p>
    <w:p w14:paraId="113100E3" w14:textId="77777777" w:rsidR="006876D8" w:rsidRDefault="00000000">
      <w:r>
        <w:t xml:space="preserve">   - Normalize 'Transaction_Type' values to a fixed set (Deposit, Withdrawal, Transfer, etc.).</w:t>
      </w:r>
    </w:p>
    <w:p w14:paraId="1FFBAF2D" w14:textId="77777777" w:rsidR="006876D8" w:rsidRDefault="00000000">
      <w:r>
        <w:t xml:space="preserve">   - Group by 'Currency' to sum 'Transaction_Amount'.</w:t>
      </w:r>
    </w:p>
    <w:p w14:paraId="157C195B" w14:textId="77777777" w:rsidR="006876D8" w:rsidRDefault="00000000">
      <w:r>
        <w:t>6. Save final reconciliation report to local storage.</w:t>
      </w:r>
    </w:p>
    <w:p w14:paraId="54E580E3" w14:textId="77777777" w:rsidR="006876D8" w:rsidRDefault="00000000">
      <w:pPr>
        <w:pStyle w:val="Heading2"/>
      </w:pPr>
      <w:r>
        <w:t>Scenario 3: CSV + Excel from Local → Excel Output with Summary</w:t>
      </w:r>
    </w:p>
    <w:p w14:paraId="038E7396" w14:textId="77777777" w:rsidR="006876D8" w:rsidRDefault="00000000">
      <w:r>
        <w:t>Objective: Read a CSV file containing branch transaction data and an Excel file containing customer account details. Join the datasets, perform transformations, and create both a detailed and a summary report in Excel.</w:t>
      </w:r>
    </w:p>
    <w:p w14:paraId="0AF50348" w14:textId="77777777" w:rsidR="006876D8" w:rsidRDefault="00000000">
      <w:r>
        <w:t>Fields: Account_Number, Customer_Name, Branch_Code, Transaction_Date, Transaction_Type, Transaction_Amount, Balance, Currency, Account_Status</w:t>
      </w:r>
    </w:p>
    <w:p w14:paraId="748BA710" w14:textId="77777777" w:rsidR="006876D8" w:rsidRDefault="00000000">
      <w:pPr>
        <w:pStyle w:val="Heading3"/>
      </w:pPr>
      <w:r>
        <w:t>Steps:</w:t>
      </w:r>
    </w:p>
    <w:p w14:paraId="2C94FCB6" w14:textId="77777777" w:rsidR="006876D8" w:rsidRDefault="00000000">
      <w:r>
        <w:t>1. Read CSV file containing branch transaction data.</w:t>
      </w:r>
    </w:p>
    <w:p w14:paraId="6AAF9B2C" w14:textId="77777777" w:rsidR="006876D8" w:rsidRDefault="00000000">
      <w:r>
        <w:t>2. Read Excel file containing customer account details.</w:t>
      </w:r>
    </w:p>
    <w:p w14:paraId="6DE0C4A4" w14:textId="77777777" w:rsidR="006876D8" w:rsidRDefault="00000000">
      <w:r>
        <w:t>3. Perform join on 'Account_Number'.</w:t>
      </w:r>
    </w:p>
    <w:p w14:paraId="62E4C9BA" w14:textId="77777777" w:rsidR="006876D8" w:rsidRDefault="00000000">
      <w:r>
        <w:t>4. Transformations:</w:t>
      </w:r>
    </w:p>
    <w:p w14:paraId="7E1BD209" w14:textId="77777777" w:rsidR="006876D8" w:rsidRDefault="00000000">
      <w:r>
        <w:t xml:space="preserve">   - Ensure 'Customer_Name' is in proper case.</w:t>
      </w:r>
    </w:p>
    <w:p w14:paraId="0C55B1F0" w14:textId="77777777" w:rsidR="006876D8" w:rsidRDefault="00000000">
      <w:r>
        <w:t xml:space="preserve">   - Create a 'Month' column from 'Transaction_Date'.</w:t>
      </w:r>
    </w:p>
    <w:p w14:paraId="4E97F1AB" w14:textId="77777777" w:rsidR="006876D8" w:rsidRDefault="00000000">
      <w:r>
        <w:t xml:space="preserve">   - Calculate running balance by 'Account_Number'.</w:t>
      </w:r>
    </w:p>
    <w:p w14:paraId="361F10C7" w14:textId="77777777" w:rsidR="006876D8" w:rsidRDefault="00000000">
      <w:r>
        <w:t xml:space="preserve">   - Standardize 'Currency' codes.</w:t>
      </w:r>
    </w:p>
    <w:p w14:paraId="60D36C18" w14:textId="77777777" w:rsidR="006876D8" w:rsidRDefault="00000000">
      <w:r>
        <w:t xml:space="preserve">   - Filter out inactive accounts.</w:t>
      </w:r>
    </w:p>
    <w:p w14:paraId="29E6D1B3" w14:textId="77777777" w:rsidR="006876D8" w:rsidRDefault="00000000">
      <w:r>
        <w:t>5. Generate two reports:</w:t>
      </w:r>
    </w:p>
    <w:p w14:paraId="170798F8" w14:textId="77777777" w:rsidR="006876D8" w:rsidRDefault="00000000">
      <w:r>
        <w:t xml:space="preserve">   - Detailed transaction report.</w:t>
      </w:r>
    </w:p>
    <w:p w14:paraId="19842CE0" w14:textId="77777777" w:rsidR="006876D8" w:rsidRDefault="00000000">
      <w:r>
        <w:t xml:space="preserve">   - Summary report grouped by 'Branch_Code' showing count of transactions and total 'Transaction_Amount'.</w:t>
      </w:r>
    </w:p>
    <w:p w14:paraId="7EBA4B7D" w14:textId="77777777" w:rsidR="006876D8" w:rsidRDefault="00000000">
      <w:r>
        <w:lastRenderedPageBreak/>
        <w:t>6. Save both reports to an Excel file with two sheets: 'Detailed_Report' and 'Summary_Report'.</w:t>
      </w:r>
    </w:p>
    <w:sectPr w:rsidR="00687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540193">
    <w:abstractNumId w:val="8"/>
  </w:num>
  <w:num w:numId="2" w16cid:durableId="456686290">
    <w:abstractNumId w:val="6"/>
  </w:num>
  <w:num w:numId="3" w16cid:durableId="896012265">
    <w:abstractNumId w:val="5"/>
  </w:num>
  <w:num w:numId="4" w16cid:durableId="262537319">
    <w:abstractNumId w:val="4"/>
  </w:num>
  <w:num w:numId="5" w16cid:durableId="583952726">
    <w:abstractNumId w:val="7"/>
  </w:num>
  <w:num w:numId="6" w16cid:durableId="469909275">
    <w:abstractNumId w:val="3"/>
  </w:num>
  <w:num w:numId="7" w16cid:durableId="1063606253">
    <w:abstractNumId w:val="2"/>
  </w:num>
  <w:num w:numId="8" w16cid:durableId="672998622">
    <w:abstractNumId w:val="1"/>
  </w:num>
  <w:num w:numId="9" w16cid:durableId="180934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4A55"/>
    <w:rsid w:val="0029639D"/>
    <w:rsid w:val="00326F90"/>
    <w:rsid w:val="0035750B"/>
    <w:rsid w:val="006876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26D13"/>
  <w14:defaultImageDpi w14:val="300"/>
  <w15:docId w15:val="{CDE00090-AF0E-084F-ABD1-2C38496B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amarjeet singh</cp:lastModifiedBy>
  <cp:revision>2</cp:revision>
  <dcterms:created xsi:type="dcterms:W3CDTF">2025-09-09T01:54:00Z</dcterms:created>
  <dcterms:modified xsi:type="dcterms:W3CDTF">2025-09-09T01:54:00Z</dcterms:modified>
  <cp:category/>
</cp:coreProperties>
</file>